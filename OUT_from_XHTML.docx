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spacing w:after="0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test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test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test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test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test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test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